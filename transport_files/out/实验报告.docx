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10" w:lineRule="exact"/>
      </w:pPr>
    </w:p>
    <w:p>
      <w:pPr>
        <w:pStyle w:val="Heading1"/>
      </w:pPr>
      <w:r>
        <w:rPr>
          <w:rFonts w:ascii="宋体" w:hAnsi="宋体" w:eastAsia="宋体"/>
        </w:rPr>
        <w:t>操作系统实验一：可变分区存储管理</w:t>
      </w:r>
    </w:p>
    <w:p>
      <w:pPr>
        <w:spacing w:line="210" w:lineRule="exact"/>
      </w:pPr>
      <w:r>
        <w:br/>
      </w:r>
      <w:r>
        <w:t>**姓名**：吴嘉锐</w:t>
        <w:br/>
      </w:r>
      <w:r>
        <w:br/>
      </w:r>
      <w:r>
        <w:t>**班级**：F1803601</w:t>
        <w:br/>
      </w:r>
      <w:r>
        <w:br/>
      </w:r>
      <w:r>
        <w:t>**学号**：518021910082</w:t>
        <w:br/>
      </w:r>
      <w:r>
        <w:br/>
      </w:r>
    </w:p>
    <w:p>
      <w:pPr>
        <w:pStyle w:val="Heading2"/>
      </w:pPr>
      <w:r>
        <w:rPr>
          <w:rFonts w:ascii="宋体" w:hAnsi="宋体" w:eastAsia="宋体"/>
        </w:rPr>
        <w:t>实验题目</w:t>
      </w:r>
    </w:p>
    <w:p>
      <w:pPr>
        <w:spacing w:line="210" w:lineRule="exact"/>
      </w:pPr>
      <w:r>
        <w:br/>
      </w:r>
      <w:r>
        <w:t>编写一个C程序，用char *malloc(unsigned size) 函数向系统申请一次内存空间（如size=1000， 单位为字节），用**循环首次适应法** addr = (char *)lmalloc(unsigned size) 和 lfree(unsigned size,char * addr) 模拟UNIX可变分区内存管理，实现对该内存区的分配和释放管理。</w:t>
        <w:br/>
      </w:r>
      <w:r>
        <w:br/>
      </w:r>
    </w:p>
    <w:p>
      <w:pPr>
        <w:pStyle w:val="Heading2"/>
      </w:pPr>
      <w:r>
        <w:rPr>
          <w:rFonts w:ascii="宋体" w:hAnsi="宋体" w:eastAsia="宋体"/>
        </w:rPr>
        <w:t>实验目的</w:t>
      </w:r>
    </w:p>
    <w:p>
      <w:pPr>
        <w:spacing w:line="210" w:lineRule="exact"/>
      </w:pPr>
      <w:r>
        <w:br/>
      </w:r>
      <w:r>
        <w:t>- 加深对可变分区的存储管理的理解；</w:t>
        <w:br/>
      </w:r>
      <w:r>
        <w:br/>
      </w:r>
      <w:r>
        <w:t xml:space="preserve">- 提高用C语言编制大型系统程序的能力，特别是掌握C语言编程的难点：指针和指针作为函数参数； </w:t>
        <w:br/>
      </w:r>
      <w:r>
        <w:br/>
      </w:r>
      <w:r>
        <w:t>- 掌握用指针实现链表和在链表上的基本操作。</w:t>
        <w:br/>
      </w:r>
      <w:r>
        <w:br/>
      </w:r>
    </w:p>
    <w:p>
      <w:pPr>
        <w:pStyle w:val="Heading2"/>
      </w:pPr>
      <w:r>
        <w:rPr>
          <w:rFonts w:ascii="宋体" w:hAnsi="宋体" w:eastAsia="宋体"/>
        </w:rPr>
        <w:t>算法思想</w:t>
      </w:r>
    </w:p>
    <w:p>
      <w:pPr>
        <w:spacing w:line="210" w:lineRule="exact"/>
      </w:pPr>
      <w:r>
        <w:br/>
      </w:r>
    </w:p>
    <w:p>
      <w:pPr>
        <w:pStyle w:val="Heading3"/>
      </w:pPr>
      <w:r>
        <w:rPr>
          <w:rFonts w:ascii="宋体" w:hAnsi="宋体" w:eastAsia="宋体"/>
        </w:rPr>
        <w:t>可变分区存储</w:t>
      </w:r>
    </w:p>
    <w:p>
      <w:pPr>
        <w:spacing w:line="210" w:lineRule="exact"/>
      </w:pPr>
      <w:r>
        <w:br/>
      </w:r>
      <w:r>
        <w:t>- 可变分区存储管理法并不预先将内存划分成分区，而是等到作业运行需要内存时就向系统申请，从空闲的内存区中“挖”一块出来，其大小等于作业所需内存大小，这样就不会产生“内零头” 。</w:t>
        <w:br/>
      </w:r>
      <w:r>
        <w:br/>
      </w:r>
      <w:r>
        <w:t>![avatar](./空闲表.png)</w:t>
        <w:br/>
      </w:r>
      <w:r>
        <w:br/>
      </w:r>
      <w:r>
        <w:t>&lt;center&gt;Figure1：空闲表&lt;center/&gt;</w:t>
        <w:br/>
      </w:r>
      <w:r>
        <w:br/>
      </w:r>
      <w:r>
        <w:t>- 管理空闲内存区的数据结构可采用链接法和连续线性表格法。本实验采用循环双链表。</w:t>
        <w:br/>
      </w:r>
      <w:r>
        <w:br/>
      </w:r>
    </w:p>
    <w:p>
      <w:pPr>
        <w:pStyle w:val="Heading3"/>
      </w:pPr>
      <w:r>
        <w:rPr>
          <w:rFonts w:ascii="宋体" w:hAnsi="宋体" w:eastAsia="宋体"/>
        </w:rPr>
        <w:t>循环首次适应法</w:t>
      </w:r>
    </w:p>
    <w:p>
      <w:pPr>
        <w:spacing w:line="210" w:lineRule="exact"/>
      </w:pPr>
      <w:r>
        <w:br/>
      </w:r>
      <w:r>
        <w:t>- 把空闲表设计成顺序结构或双向链接结构的循环队列，各空闲区仍按地址从低到高的次序登 记在空闲区的管理队列中。</w:t>
        <w:br/>
      </w:r>
      <w:r>
        <w:t>- 需要设置一个起始查找指针，指向循环队列中的一个空闲区表项。</w:t>
        <w:br/>
      </w:r>
      <w:r>
        <w:t>- 循环首次适应法分配时总是从起始查找指针所指的表项开始查找。</w:t>
        <w:br/>
      </w:r>
      <w:r>
        <w:t>- 第一次找到满足要求的空闲区时，就分配所需大小的空闲区，修改表项，并调整起始查找指针，使其指向队列中被分配的后面的那块空闲区。下次分配时就从新指向的那块空闲区开始查找。</w:t>
        <w:br/>
      </w:r>
      <w:r>
        <w:t>- 循环首次适应法的实质是起始查找指针所指的空闲区和其后的空闲区群常为较长时间未被分割过的空闲区，它们已合并成为大的空闲区可能性较大。比起首次适应法来，在没有增加多少代价的情况下却明显地提高了分配查找的速度。</w:t>
        <w:br/>
      </w:r>
      <w:r>
        <w:t>- 释放算法基本同首次适应法一样。</w:t>
        <w:br/>
      </w:r>
      <w:r>
        <w:t>- 首次适应法和循环首次适应法不仅可用于内存的分配和释放，也可用于进程图像交换的辅存 空间的分配和释放，其管理空闲区的数据结构也相同。</w:t>
        <w:br/>
      </w:r>
      <w:r>
        <w:br/>
      </w:r>
    </w:p>
    <w:p>
      <w:pPr>
        <w:pStyle w:val="Heading2"/>
      </w:pPr>
      <w:r>
        <w:rPr>
          <w:rFonts w:ascii="宋体" w:hAnsi="宋体" w:eastAsia="宋体"/>
        </w:rPr>
        <w:t>设计概要</w:t>
      </w:r>
    </w:p>
    <w:p>
      <w:pPr>
        <w:spacing w:line="210" w:lineRule="exact"/>
      </w:pPr>
      <w:r>
        <w:br/>
      </w:r>
      <w:r>
        <w:t>在本实验中，程序会首先初始化分配一定的内存地址空间，接着通过终端接收用户的输入信息进行地址分配并显示处理结果，直到用户输入退出程序指令后程序会回收分配的所有空间并结束程序。下为程序的总体设计图，一些细节没有显示（如错误处理等）。</w:t>
        <w:br/>
      </w:r>
      <w:r>
        <w:br/>
      </w:r>
      <w:r>
        <w:t>![avatar](./设计概要.jpg)</w:t>
        <w:br/>
      </w:r>
      <w:r>
        <w:br/>
      </w:r>
      <w:r>
        <w:t>&lt;center&gt;Figure 2: 程序设计摘要&lt;/center&gt;</w:t>
        <w:br/>
      </w:r>
      <w:r>
        <w:br/>
      </w:r>
    </w:p>
    <w:p>
      <w:pPr>
        <w:pStyle w:val="Heading2"/>
      </w:pPr>
      <w:r>
        <w:rPr>
          <w:rFonts w:ascii="宋体" w:hAnsi="宋体" w:eastAsia="宋体"/>
        </w:rPr>
        <w:t>数据结构及重要变量</w:t>
      </w:r>
    </w:p>
    <w:p>
      <w:pPr>
        <w:spacing w:line="210" w:lineRule="exact"/>
      </w:pPr>
      <w:r>
        <w:br/>
      </w:r>
      <w:r>
        <w:t>本实验采用**双向循环链接表**实现存储管理中空闲表的功能：</w:t>
        <w:br/>
      </w:r>
      <w:r>
        <w:br/>
      </w:r>
      <w:r>
        <w:t>```c</w:t>
        <w:br/>
      </w:r>
      <w:r>
        <w:t>typedef struct map</w:t>
        <w:br/>
      </w:r>
      <w:r>
        <w:t>{</w:t>
        <w:br/>
      </w:r>
      <w:r>
        <w:t xml:space="preserve">    unsigned m_size; // 空闲区大小</w:t>
        <w:br/>
      </w:r>
      <w:r>
        <w:t xml:space="preserve">    char *m_addr; // 空闲区起始地址</w:t>
        <w:br/>
      </w:r>
      <w:r>
        <w:t xml:space="preserve">    struct map *next, *prior; // 下一个&amp;上一个空闲区</w:t>
        <w:br/>
      </w:r>
      <w:r>
        <w:t>} map_m;</w:t>
        <w:br/>
      </w:r>
      <w:r>
        <w:br/>
      </w:r>
      <w:r>
        <w:t>```</w:t>
        <w:br/>
      </w:r>
      <w:r>
        <w:br/>
      </w:r>
      <w:r>
        <w:t>由于采用首次适应法的思想，设置了一个**指向当前空闲区的全局变量**cur_map：</w:t>
        <w:br/>
      </w:r>
      <w:r>
        <w:br/>
      </w:r>
      <w:r>
        <w:t>```c</w:t>
        <w:br/>
      </w:r>
      <w:r>
        <w:t>map_m * cur_map;</w:t>
        <w:br/>
      </w:r>
      <w:r>
        <w:br/>
      </w:r>
      <w:r>
        <w:t>```</w:t>
        <w:br/>
      </w:r>
      <w:r>
        <w:br/>
      </w:r>
      <w:r>
        <w:t>当然，**初始分配内存空间**也需要保存为一个变量buf：</w:t>
        <w:br/>
      </w:r>
      <w:r>
        <w:br/>
      </w:r>
      <w:r>
        <w:t>```c</w:t>
        <w:br/>
      </w:r>
      <w:r>
        <w:t>char * buf;</w:t>
        <w:br/>
      </w:r>
      <w:r>
        <w:br/>
      </w:r>
      <w:r>
        <w:t>```</w:t>
        <w:br/>
      </w:r>
      <w:r>
        <w:br/>
      </w:r>
      <w:r>
        <w:t>除此之外，程序还设计了一个宏SIZE以保存**初始化空间的大小**</w:t>
        <w:br/>
      </w:r>
      <w:r>
        <w:br/>
      </w:r>
      <w:r>
        <w:t>```c</w:t>
        <w:br/>
      </w:r>
    </w:p>
    <w:p>
      <w:pPr>
        <w:pStyle w:val="Heading1"/>
      </w:pPr>
      <w:r>
        <w:rPr>
          <w:rFonts w:ascii="宋体" w:hAnsi="宋体" w:eastAsia="宋体"/>
        </w:rPr>
        <w:t>define SIZE 1000</w:t>
      </w:r>
    </w:p>
    <w:p>
      <w:pPr>
        <w:spacing w:line="210" w:lineRule="exact"/>
      </w:pPr>
      <w:r>
        <w:br/>
      </w:r>
      <w:r>
        <w:t>```</w:t>
        <w:br/>
      </w:r>
      <w:r>
        <w:br/>
      </w:r>
      <w:r>
        <w:br/>
      </w:r>
      <w:r>
        <w:br/>
      </w:r>
    </w:p>
    <w:p>
      <w:pPr>
        <w:pStyle w:val="Heading2"/>
      </w:pPr>
      <w:r>
        <w:rPr>
          <w:rFonts w:ascii="宋体" w:hAnsi="宋体" w:eastAsia="宋体"/>
        </w:rPr>
        <w:t>模块设计说明</w:t>
      </w:r>
    </w:p>
    <w:p>
      <w:pPr>
        <w:spacing w:line="210" w:lineRule="exact"/>
      </w:pPr>
      <w:r>
        <w:br/>
      </w:r>
      <w:r>
        <w:t>此部分将自顶向下逐一阐述实验中设计的不同模块的功能、接口以及实现方法。</w:t>
        <w:br/>
      </w:r>
      <w:r>
        <w:br/>
      </w:r>
    </w:p>
    <w:p>
      <w:pPr>
        <w:pStyle w:val="Heading3"/>
      </w:pPr>
      <w:r>
        <w:rPr>
          <w:rFonts w:ascii="宋体" w:hAnsi="宋体" w:eastAsia="宋体"/>
        </w:rPr>
        <w:t>程序初始化部分</w:t>
      </w:r>
    </w:p>
    <w:p>
      <w:pPr>
        <w:spacing w:line="210" w:lineRule="exact"/>
      </w:pPr>
      <w:r>
        <w:br/>
      </w:r>
    </w:p>
    <w:p>
      <w:pPr>
        <w:pStyle w:val="Heading4"/>
      </w:pPr>
      <w:r>
        <w:rPr>
          <w:rFonts w:ascii="宋体" w:hAnsi="宋体" w:eastAsia="宋体"/>
        </w:rPr>
        <w:t>空闲表初始化</w:t>
      </w:r>
    </w:p>
    <w:p>
      <w:pPr>
        <w:spacing w:line="210" w:lineRule="exact"/>
      </w:pPr>
      <w:r>
        <w:br/>
      </w:r>
      <w:r>
        <w:t>该模块通过函数init_map实现，会初始分配大小为SIZE的内存空间，生成第一个空闲表块并返回其地址。该空闲表块的起始地址m_addr为分配内存空间的起始地址buf，大小size为SIZE，前序指针与后续指针均指向自己。</w:t>
        <w:br/>
      </w:r>
      <w:r>
        <w:br/>
      </w:r>
      <w:r>
        <w:t>```c</w:t>
        <w:br/>
      </w:r>
      <w:r>
        <w:t>// initialize the addr space and the current map</w:t>
        <w:br/>
      </w:r>
      <w:r>
        <w:t>map_m * init_map() {</w:t>
        <w:br/>
      </w:r>
      <w:r>
        <w:t xml:space="preserve">    buf = malloc(sizeof(char)*SIZE); // 分配空间</w:t>
        <w:br/>
      </w:r>
      <w:r>
        <w:t xml:space="preserve">    map_m * object = (map_m *) malloc(sizeof(map_m)); // 初始化第一个空闲表块</w:t>
        <w:br/>
      </w:r>
      <w:r>
        <w:t xml:space="preserve">    object-&gt;m_addr = buf;</w:t>
        <w:br/>
      </w:r>
      <w:r>
        <w:t xml:space="preserve">    object-&gt;m_size = SIZE;</w:t>
        <w:br/>
      </w:r>
      <w:r>
        <w:t xml:space="preserve">    object-&gt;next = object;</w:t>
        <w:br/>
      </w:r>
      <w:r>
        <w:t xml:space="preserve">    object-&gt;prior = object;</w:t>
        <w:br/>
      </w:r>
      <w:r>
        <w:t xml:space="preserve">    printf("map initialized, m_addr = %lu, size = %u\n", (unsigned long)(object-&gt;m_addr - buf), object-&gt;m_size); // 显示初始化地址、大小</w:t>
        <w:br/>
      </w:r>
      <w:r>
        <w:t xml:space="preserve">    return object; // 返回空闲表指针给主函数，主函数会将其存于cur_map中</w:t>
        <w:br/>
      </w:r>
      <w:r>
        <w:t>}</w:t>
        <w:br/>
      </w:r>
      <w:r>
        <w:t>```</w:t>
        <w:br/>
      </w:r>
      <w:r>
        <w:br/>
      </w:r>
    </w:p>
    <w:p>
      <w:pPr>
        <w:pStyle w:val="Heading3"/>
      </w:pPr>
      <w:r>
        <w:rPr>
          <w:rFonts w:ascii="宋体" w:hAnsi="宋体" w:eastAsia="宋体"/>
        </w:rPr>
        <w:t>输入输出部分</w:t>
      </w:r>
    </w:p>
    <w:p>
      <w:pPr>
        <w:spacing w:line="210" w:lineRule="exact"/>
      </w:pPr>
      <w:r>
        <w:br/>
      </w:r>
      <w:r>
        <w:t>**一切输入输出的地址均当作偏移地址处理。**</w:t>
        <w:br/>
      </w:r>
      <w:r>
        <w:br/>
      </w:r>
    </w:p>
    <w:p>
      <w:pPr>
        <w:pStyle w:val="Heading4"/>
      </w:pPr>
      <w:r>
        <w:rPr>
          <w:rFonts w:ascii="宋体" w:hAnsi="宋体" w:eastAsia="宋体"/>
        </w:rPr>
        <w:t>用户输入输出交互</w:t>
      </w:r>
    </w:p>
    <w:p>
      <w:pPr>
        <w:spacing w:line="210" w:lineRule="exact"/>
      </w:pPr>
      <w:r>
        <w:br/>
      </w:r>
      <w:r>
        <w:t>该模块直接内置于主函数中。用户输入的指令会被 fgets 获取并将指令字符串保存在 cin 中，然后将其作为参数传递给判断函数 judge_str 进行指令类型的判断，分为帮助、分配、释放、退出和非法指令五种，然后根据指令类型作进一步处理。</w:t>
        <w:br/>
      </w:r>
      <w:r>
        <w:br/>
      </w:r>
      <w:r>
        <w:t>```c</w:t>
        <w:br/>
      </w:r>
      <w:r>
        <w:tab/>
        <w:t>int judge; // 用于判断用户输入的指令类型</w:t>
        <w:br/>
      </w:r>
      <w:r>
        <w:t xml:space="preserve">    unsigned size; // 保存用户输入分配或释放内存空间的大小</w:t>
        <w:br/>
      </w:r>
      <w:r>
        <w:t xml:space="preserve">    unsigned long addr; // 保存用户输入释放内存的起始地址</w:t>
        <w:br/>
      </w:r>
      <w:r>
        <w:br/>
      </w:r>
      <w:r>
        <w:t xml:space="preserve">    char cin[100]; // 保存用户输入的指令字符串</w:t>
        <w:br/>
      </w:r>
      <w:r>
        <w:t xml:space="preserve">    char command[6]; // 保存用户输入的命令（malloc、free），仅用于占位</w:t>
        <w:br/>
      </w:r>
      <w:r>
        <w:t xml:space="preserve">    </w:t>
        <w:br/>
      </w:r>
      <w:r>
        <w:t xml:space="preserve">    do</w:t>
        <w:br/>
      </w:r>
      <w:r>
        <w:t xml:space="preserve">    {</w:t>
        <w:br/>
      </w:r>
      <w:r>
        <w:tab/>
        <w:tab/>
        <w:t>// 提示用户开始输入</w:t>
        <w:br/>
      </w:r>
      <w:r>
        <w:t xml:space="preserve">        printf("\n----------------------------------------------------------------\</w:t>
        <w:br/>
      </w:r>
      <w:r>
        <w:t xml:space="preserve">                \nPlease enter a commend(You can try type \"help\"): ");</w:t>
        <w:br/>
      </w:r>
      <w:r>
        <w:t xml:space="preserve">        fgets( cin, 100, stdin );</w:t>
        <w:br/>
      </w:r>
      <w:r>
        <w:t xml:space="preserve">        printf("\n");</w:t>
        <w:br/>
      </w:r>
      <w:r>
        <w:t xml:space="preserve">        judge = judge_str(cin);</w:t>
        <w:br/>
      </w:r>
      <w:r>
        <w:t xml:space="preserve">        </w:t>
        <w:br/>
      </w:r>
      <w:r>
        <w:t xml:space="preserve">        // 根据不同输入类型进行处理</w:t>
        <w:br/>
      </w:r>
      <w:r>
        <w:t xml:space="preserve">        switch (judge)</w:t>
        <w:br/>
      </w:r>
      <w:r>
        <w:t xml:space="preserve">        {</w:t>
        <w:br/>
      </w:r>
      <w:r>
        <w:t xml:space="preserve">        case 0: // help</w:t>
        <w:br/>
      </w:r>
      <w:r>
        <w:t xml:space="preserve">            printf("malloc: m[alloc] size;\nfree: f[ree] size addr;\nexit: quit the program\n");</w:t>
        <w:br/>
      </w:r>
      <w:r>
        <w:t xml:space="preserve">            break;</w:t>
        <w:br/>
      </w:r>
      <w:r>
        <w:t xml:space="preserve">        case 1: // malloc</w:t>
        <w:br/>
      </w:r>
      <w:r>
        <w:t xml:space="preserve">            sscanf(cin, "%s %u", command, &amp;size);</w:t>
        <w:br/>
      </w:r>
      <w:r>
        <w:t xml:space="preserve">            Lmalloc(size);</w:t>
        <w:br/>
      </w:r>
      <w:r>
        <w:t xml:space="preserve">            break;</w:t>
        <w:br/>
      </w:r>
      <w:r>
        <w:t xml:space="preserve">        case 2: // free</w:t>
        <w:br/>
      </w:r>
      <w:r>
        <w:t xml:space="preserve">            sscanf(cin, "%s %u %lu", command, &amp;size, &amp;addr);</w:t>
        <w:br/>
      </w:r>
      <w:r>
        <w:t xml:space="preserve">            if (IfFreeIllegal(size, (char *)(addr + (unsigned long)buf)) == 0) {</w:t>
        <w:br/>
      </w:r>
      <w:r>
        <w:t xml:space="preserve">                printf("illegal free command!\n");</w:t>
        <w:br/>
      </w:r>
      <w:r>
        <w:t xml:space="preserve">                ShowMapState();</w:t>
        <w:br/>
      </w:r>
      <w:r>
        <w:t xml:space="preserve">            }</w:t>
        <w:br/>
      </w:r>
      <w:r>
        <w:t xml:space="preserve">            else Lfree(size, (char *)(addr + (unsigned long)buf));</w:t>
        <w:br/>
      </w:r>
      <w:r>
        <w:t xml:space="preserve">            break;</w:t>
        <w:br/>
      </w:r>
      <w:r>
        <w:t xml:space="preserve">        case 3: // illegal command</w:t>
        <w:br/>
      </w:r>
      <w:r>
        <w:t xml:space="preserve">            printf("illegal command\n");</w:t>
        <w:br/>
      </w:r>
      <w:r>
        <w:t xml:space="preserve">            break;</w:t>
        <w:br/>
      </w:r>
      <w:r>
        <w:t xml:space="preserve">        default:</w:t>
        <w:br/>
      </w:r>
      <w:r>
        <w:t xml:space="preserve">            break;</w:t>
        <w:br/>
      </w:r>
      <w:r>
        <w:t xml:space="preserve">        }</w:t>
        <w:br/>
      </w:r>
      <w:r>
        <w:t xml:space="preserve">    } while (judge != 4);</w:t>
        <w:br/>
      </w:r>
      <w:r>
        <w:br/>
      </w:r>
      <w:r>
        <w:t>```</w:t>
        <w:br/>
      </w:r>
      <w:r>
        <w:br/>
      </w:r>
    </w:p>
    <w:p>
      <w:pPr>
        <w:pStyle w:val="Heading4"/>
      </w:pPr>
      <w:r>
        <w:rPr>
          <w:rFonts w:ascii="宋体" w:hAnsi="宋体" w:eastAsia="宋体"/>
        </w:rPr>
        <w:t>指令类型判断</w:t>
      </w:r>
    </w:p>
    <w:p>
      <w:pPr>
        <w:spacing w:line="210" w:lineRule="exact"/>
      </w:pPr>
      <w:r>
        <w:br/>
      </w:r>
      <w:r>
        <w:t>该模块通过函数judge_str完成，功能在于通过返回一个int类型判断用户输入指令的类型。</w:t>
        <w:br/>
      </w:r>
      <w:r>
        <w:br/>
      </w:r>
      <w:r>
        <w:t>0:help</w:t>
        <w:tab/>
        <w:t>1:malloc</w:t>
        <w:tab/>
        <w:t>2:free</w:t>
        <w:tab/>
        <w:t>3:illegal</w:t>
        <w:tab/>
        <w:t>4:exit</w:t>
        <w:br/>
      </w:r>
      <w:r>
        <w:br/>
      </w:r>
      <w:r>
        <w:t>```c</w:t>
        <w:br/>
      </w:r>
      <w:r>
        <w:t>/*</w:t>
        <w:br/>
      </w:r>
      <w:r>
        <w:t xml:space="preserve">    0:help</w:t>
        <w:br/>
      </w:r>
      <w:r>
        <w:t xml:space="preserve">    1:malloc</w:t>
        <w:br/>
      </w:r>
      <w:r>
        <w:t xml:space="preserve">    2:free</w:t>
        <w:br/>
      </w:r>
      <w:r>
        <w:t xml:space="preserve">    3:illegal</w:t>
        <w:br/>
      </w:r>
      <w:r>
        <w:t xml:space="preserve">    4:exit</w:t>
        <w:br/>
      </w:r>
      <w:r>
        <w:t>*/</w:t>
        <w:br/>
      </w:r>
      <w:r>
        <w:t>int judge_str (char *str) {</w:t>
        <w:br/>
      </w:r>
      <w:r>
        <w:t xml:space="preserve">    if ((strncmp(str, "help", 4) == 0) &amp;&amp; (str[4]== '\n')) return 0;</w:t>
        <w:br/>
      </w:r>
      <w:r>
        <w:t xml:space="preserve">    if (strncmp(str, "m ", 2) == 0) {</w:t>
        <w:br/>
      </w:r>
      <w:r>
        <w:t xml:space="preserve">        int i = 2;</w:t>
        <w:br/>
      </w:r>
      <w:r>
        <w:t xml:space="preserve">        if (str[i] == '\n') return 3;</w:t>
        <w:br/>
      </w:r>
      <w:r>
        <w:t xml:space="preserve">        </w:t>
        <w:br/>
      </w:r>
      <w:r>
        <w:t xml:space="preserve">        while (str[i] != '\n')</w:t>
        <w:br/>
      </w:r>
      <w:r>
        <w:t xml:space="preserve">        {</w:t>
        <w:br/>
      </w:r>
      <w:r>
        <w:t xml:space="preserve">            if (!isdigit(str[i])) return 3;</w:t>
        <w:br/>
      </w:r>
      <w:r>
        <w:t xml:space="preserve">            i++;</w:t>
        <w:br/>
      </w:r>
      <w:r>
        <w:t xml:space="preserve">        }</w:t>
        <w:br/>
      </w:r>
      <w:r>
        <w:t xml:space="preserve">        return 1;</w:t>
        <w:br/>
      </w:r>
      <w:r>
        <w:t xml:space="preserve">    }</w:t>
        <w:br/>
      </w:r>
      <w:r>
        <w:t xml:space="preserve">    if (strncmp(str, "malloc ", 7) == 0){</w:t>
        <w:br/>
      </w:r>
      <w:r>
        <w:t xml:space="preserve">        int i = 7;</w:t>
        <w:br/>
      </w:r>
      <w:r>
        <w:t xml:space="preserve">        if (str[i] == '\n') return 3;</w:t>
        <w:br/>
      </w:r>
      <w:r>
        <w:t xml:space="preserve">        </w:t>
        <w:br/>
      </w:r>
      <w:r>
        <w:t xml:space="preserve">        while (str[i] != '\n')</w:t>
        <w:br/>
      </w:r>
      <w:r>
        <w:t xml:space="preserve">        {</w:t>
        <w:br/>
      </w:r>
      <w:r>
        <w:t xml:space="preserve">            if (!isdigit(str[i])) return 3;</w:t>
        <w:br/>
      </w:r>
      <w:r>
        <w:t xml:space="preserve">            i++;</w:t>
        <w:br/>
      </w:r>
      <w:r>
        <w:t xml:space="preserve">        }</w:t>
        <w:br/>
      </w:r>
      <w:r>
        <w:t xml:space="preserve">        return 1;</w:t>
        <w:br/>
      </w:r>
      <w:r>
        <w:t xml:space="preserve">    }</w:t>
        <w:br/>
      </w:r>
      <w:r>
        <w:t xml:space="preserve">    if (strncmp(str, "f ", 2) == 0) {</w:t>
        <w:br/>
      </w:r>
      <w:r>
        <w:t xml:space="preserve">        int i = 2;</w:t>
        <w:br/>
      </w:r>
      <w:r>
        <w:t xml:space="preserve">        if (str[i] == '\n') return 3;</w:t>
        <w:br/>
      </w:r>
      <w:r>
        <w:t xml:space="preserve">        </w:t>
        <w:br/>
      </w:r>
      <w:r>
        <w:t xml:space="preserve">        while (str[i] != ' ')</w:t>
        <w:br/>
      </w:r>
      <w:r>
        <w:t xml:space="preserve">        {</w:t>
        <w:br/>
      </w:r>
      <w:r>
        <w:t xml:space="preserve">            if (!isdigit(str[i])) return 3;</w:t>
        <w:br/>
      </w:r>
      <w:r>
        <w:t xml:space="preserve">            i++;</w:t>
        <w:br/>
      </w:r>
      <w:r>
        <w:t xml:space="preserve">        }</w:t>
        <w:br/>
      </w:r>
      <w:r>
        <w:t xml:space="preserve">        i++;</w:t>
        <w:br/>
      </w:r>
      <w:r>
        <w:t xml:space="preserve">        if (str[i] == '\n') return 3;</w:t>
        <w:br/>
      </w:r>
      <w:r>
        <w:t xml:space="preserve">        while (str[i] != '\n')</w:t>
        <w:br/>
      </w:r>
      <w:r>
        <w:t xml:space="preserve">        {</w:t>
        <w:br/>
      </w:r>
      <w:r>
        <w:t xml:space="preserve">            if (!isdigit(str[i])) return 3;</w:t>
        <w:br/>
      </w:r>
      <w:r>
        <w:t xml:space="preserve">            i++;</w:t>
        <w:br/>
      </w:r>
      <w:r>
        <w:t xml:space="preserve">        }</w:t>
        <w:br/>
      </w:r>
      <w:r>
        <w:t xml:space="preserve">        return 2;</w:t>
        <w:br/>
      </w:r>
      <w:r>
        <w:t xml:space="preserve">    }</w:t>
        <w:br/>
      </w:r>
      <w:r>
        <w:t xml:space="preserve">    if (strncmp(str, "free ", 5) == 0) {</w:t>
        <w:br/>
      </w:r>
      <w:r>
        <w:t xml:space="preserve">        int i = 5;</w:t>
        <w:br/>
      </w:r>
      <w:r>
        <w:t xml:space="preserve">        if (str[i] == '\n') return 3;</w:t>
        <w:br/>
      </w:r>
      <w:r>
        <w:t xml:space="preserve">        </w:t>
        <w:br/>
      </w:r>
      <w:r>
        <w:t xml:space="preserve">        while (str[i] != ' ')</w:t>
        <w:br/>
      </w:r>
      <w:r>
        <w:t xml:space="preserve">        {</w:t>
        <w:br/>
      </w:r>
      <w:r>
        <w:t xml:space="preserve">            if (!isdigit(str[i])) return 3;</w:t>
        <w:br/>
      </w:r>
      <w:r>
        <w:t xml:space="preserve">            i++;</w:t>
        <w:br/>
      </w:r>
      <w:r>
        <w:t xml:space="preserve">        }</w:t>
        <w:br/>
      </w:r>
      <w:r>
        <w:t xml:space="preserve">        i++;</w:t>
        <w:br/>
      </w:r>
      <w:r>
        <w:t xml:space="preserve">        if (str[i] == '\n') return 3;</w:t>
        <w:br/>
      </w:r>
      <w:r>
        <w:t xml:space="preserve">        while (str[i] != '\n')</w:t>
        <w:br/>
      </w:r>
      <w:r>
        <w:t xml:space="preserve">        {</w:t>
        <w:br/>
      </w:r>
      <w:r>
        <w:t xml:space="preserve">            if (!isdigit(str[i])) return 3;</w:t>
        <w:br/>
      </w:r>
      <w:r>
        <w:t xml:space="preserve">            i++;</w:t>
        <w:br/>
      </w:r>
      <w:r>
        <w:t xml:space="preserve">        }</w:t>
        <w:br/>
      </w:r>
      <w:r>
        <w:t xml:space="preserve">        return 2;</w:t>
        <w:br/>
      </w:r>
      <w:r>
        <w:t xml:space="preserve">    }</w:t>
        <w:br/>
      </w:r>
      <w:r>
        <w:t xml:space="preserve">    </w:t>
        <w:br/>
      </w:r>
      <w:r>
        <w:t xml:space="preserve">    if ((strncmp(str, "exit", 4) == 0) &amp;&amp; (str[4]== '\n')) return 4;       </w:t>
        <w:br/>
      </w:r>
      <w:r>
        <w:t xml:space="preserve">    return 3;</w:t>
        <w:br/>
      </w:r>
      <w:r>
        <w:t>}</w:t>
        <w:br/>
      </w:r>
      <w:r>
        <w:br/>
      </w:r>
      <w:r>
        <w:t>```</w:t>
        <w:br/>
      </w:r>
      <w:r>
        <w:br/>
      </w:r>
    </w:p>
    <w:p>
      <w:pPr>
        <w:pStyle w:val="Heading4"/>
      </w:pPr>
      <w:r>
        <w:rPr>
          <w:rFonts w:ascii="宋体" w:hAnsi="宋体" w:eastAsia="宋体"/>
        </w:rPr>
        <w:t>显示空闲表状态</w:t>
      </w:r>
    </w:p>
    <w:p>
      <w:pPr>
        <w:spacing w:line="210" w:lineRule="exact"/>
      </w:pPr>
      <w:r>
        <w:br/>
      </w:r>
      <w:r>
        <w:t>该模块用于从起始查找指针开始打印当前空闲表的信息。</w:t>
        <w:br/>
      </w:r>
      <w:r>
        <w:br/>
      </w:r>
      <w:r>
        <w:t>```c</w:t>
        <w:br/>
      </w:r>
      <w:r>
        <w:t>// show map</w:t>
        <w:br/>
      </w:r>
      <w:r>
        <w:t>void ShowMapState() {</w:t>
        <w:br/>
      </w:r>
      <w:r>
        <w:t xml:space="preserve">    printf("\ncurrent maps:\n");</w:t>
        <w:br/>
      </w:r>
      <w:r>
        <w:t xml:space="preserve">    if (cur_map == NULL) {</w:t>
        <w:br/>
      </w:r>
      <w:r>
        <w:t xml:space="preserve">        printf("All addrs have been malloced!\n");</w:t>
        <w:br/>
      </w:r>
      <w:r>
        <w:t xml:space="preserve">        return;</w:t>
        <w:br/>
      </w:r>
      <w:r>
        <w:t xml:space="preserve">    }</w:t>
        <w:br/>
      </w:r>
      <w:r>
        <w:t xml:space="preserve">    </w:t>
        <w:br/>
      </w:r>
      <w:r>
        <w:t xml:space="preserve">    map_m * ser_map = cur_map;</w:t>
        <w:br/>
      </w:r>
      <w:r>
        <w:t xml:space="preserve">    do</w:t>
        <w:br/>
      </w:r>
      <w:r>
        <w:t xml:space="preserve">    {</w:t>
        <w:br/>
      </w:r>
      <w:r>
        <w:t xml:space="preserve">        printf("map: m_size = %u, m_addr = %lu\n",</w:t>
        <w:br/>
      </w:r>
      <w:r>
        <w:t xml:space="preserve">                ser_map-&gt;m_size, (unsigned long)(ser_map-&gt;m_addr - buf));</w:t>
        <w:br/>
      </w:r>
      <w:r>
        <w:t xml:space="preserve">        ser_map = ser_map-&gt;next;</w:t>
        <w:br/>
      </w:r>
      <w:r>
        <w:t xml:space="preserve">    } while (ser_map != cur_map);</w:t>
        <w:br/>
      </w:r>
      <w:r>
        <w:t xml:space="preserve">    return;</w:t>
        <w:br/>
      </w:r>
      <w:r>
        <w:t>}</w:t>
        <w:br/>
      </w:r>
      <w:r>
        <w:br/>
      </w:r>
      <w:r>
        <w:t>```</w:t>
        <w:br/>
      </w:r>
      <w:r>
        <w:br/>
      </w:r>
    </w:p>
    <w:p>
      <w:pPr>
        <w:pStyle w:val="Heading3"/>
      </w:pPr>
      <w:r>
        <w:rPr>
          <w:rFonts w:ascii="宋体" w:hAnsi="宋体" w:eastAsia="宋体"/>
        </w:rPr>
        <w:t>空闲表处理部分</w:t>
      </w:r>
    </w:p>
    <w:p>
      <w:pPr>
        <w:spacing w:line="210" w:lineRule="exact"/>
      </w:pPr>
      <w:r>
        <w:br/>
      </w:r>
    </w:p>
    <w:p>
      <w:pPr>
        <w:pStyle w:val="Heading4"/>
      </w:pPr>
      <w:r>
        <w:rPr>
          <w:rFonts w:ascii="宋体" w:hAnsi="宋体" w:eastAsia="宋体"/>
        </w:rPr>
        <w:t>地址空间分配模块</w:t>
      </w:r>
    </w:p>
    <w:p>
      <w:pPr>
        <w:spacing w:line="210" w:lineRule="exact"/>
      </w:pPr>
      <w:r>
        <w:br/>
      </w:r>
      <w:r>
        <w:t>该模块用函数Lmalloc实现，参数为所需分配空间大小size，函数从起始查找指针开始寻找大小大于等于size的空闲表块进行地址分配。若没有符合条件的地址块则输出分配失败信息。</w:t>
        <w:br/>
      </w:r>
      <w:r>
        <w:br/>
      </w:r>
      <w:r>
        <w:t>```c</w:t>
        <w:br/>
      </w:r>
      <w:r>
        <w:t>// malloc</w:t>
        <w:br/>
      </w:r>
      <w:r>
        <w:t>void Lmalloc(unsigned size) {</w:t>
        <w:br/>
      </w:r>
      <w:r>
        <w:t xml:space="preserve">    map_m * ser_map = cur_map;</w:t>
        <w:br/>
      </w:r>
      <w:r>
        <w:br/>
      </w:r>
      <w:r>
        <w:t xml:space="preserve">    if (cur_map == NULL)</w:t>
        <w:br/>
      </w:r>
      <w:r>
        <w:t xml:space="preserve">    {</w:t>
        <w:br/>
      </w:r>
      <w:r>
        <w:t xml:space="preserve">        printf("malloc failed!\n");</w:t>
        <w:br/>
      </w:r>
      <w:r>
        <w:t xml:space="preserve">        ShowMapState();</w:t>
        <w:br/>
      </w:r>
      <w:r>
        <w:t xml:space="preserve">        return;</w:t>
        <w:br/>
      </w:r>
      <w:r>
        <w:t xml:space="preserve">    }</w:t>
        <w:br/>
      </w:r>
      <w:r>
        <w:t xml:space="preserve">    </w:t>
        <w:br/>
      </w:r>
      <w:r>
        <w:t xml:space="preserve">    do</w:t>
        <w:br/>
      </w:r>
      <w:r>
        <w:t xml:space="preserve">    {</w:t>
        <w:br/>
      </w:r>
      <w:r>
        <w:t xml:space="preserve">        if (ser_map-&gt;m_size &gt; size)</w:t>
        <w:br/>
      </w:r>
      <w:r>
        <w:t xml:space="preserve">        {</w:t>
        <w:br/>
      </w:r>
      <w:r>
        <w:t xml:space="preserve">            cur_map = ser_map-&gt;next;</w:t>
        <w:br/>
      </w:r>
      <w:r>
        <w:t xml:space="preserve">            ser_map-&gt;m_addr += sizeof(char) * size;</w:t>
        <w:br/>
      </w:r>
      <w:r>
        <w:t xml:space="preserve">            ser_map-&gt;m_size -= size;</w:t>
        <w:br/>
      </w:r>
      <w:r>
        <w:t xml:space="preserve">            printf("applied for size: %u,\nfrom addr: %lu,\nto   addr: %lu\n",</w:t>
        <w:br/>
      </w:r>
      <w:r>
        <w:t xml:space="preserve">                    size, (unsigned long)(ser_map-&gt;m_addr - sizeof(char) * size - buf), (unsigned long)(ser_map-&gt;m_addr -1 - buf));</w:t>
        <w:br/>
      </w:r>
      <w:r>
        <w:t xml:space="preserve">            ShowMapState();</w:t>
        <w:br/>
      </w:r>
      <w:r>
        <w:t xml:space="preserve">            return;</w:t>
        <w:br/>
      </w:r>
      <w:r>
        <w:t xml:space="preserve">        }</w:t>
        <w:br/>
      </w:r>
      <w:r>
        <w:t xml:space="preserve">        else if (ser_map-&gt;m_size == size)</w:t>
        <w:br/>
      </w:r>
      <w:r>
        <w:t xml:space="preserve">        {</w:t>
        <w:br/>
      </w:r>
      <w:r>
        <w:t xml:space="preserve">            printf("applied for size: %u,\nfrom addr: %lu,\nto   addr: %lu\n",</w:t>
        <w:br/>
      </w:r>
      <w:r>
        <w:t xml:space="preserve">                    size, (unsigned long)(ser_map-&gt;m_addr - buf), (unsigned long)(ser_map-&gt;m_addr + sizeof(char) * size -1 - buf));</w:t>
        <w:br/>
      </w:r>
      <w:r>
        <w:t xml:space="preserve">            if (ser_map-&gt;next == ser_map) cur_map = NULL;</w:t>
        <w:br/>
      </w:r>
      <w:r>
        <w:t xml:space="preserve">            else cur_map = ser_map-&gt;next;</w:t>
        <w:br/>
      </w:r>
      <w:r>
        <w:t xml:space="preserve">            </w:t>
        <w:br/>
      </w:r>
      <w:r>
        <w:t xml:space="preserve">            ser_map-&gt;prior-&gt;next = ser_map-&gt;next;</w:t>
        <w:br/>
      </w:r>
      <w:r>
        <w:t xml:space="preserve">            ser_map-&gt;next-&gt;prior = ser_map-&gt;prior;</w:t>
        <w:br/>
      </w:r>
      <w:r>
        <w:t xml:space="preserve">            free(ser_map);</w:t>
        <w:br/>
      </w:r>
      <w:r>
        <w:t xml:space="preserve">            ShowMapState();</w:t>
        <w:br/>
      </w:r>
      <w:r>
        <w:t xml:space="preserve">            return;</w:t>
        <w:br/>
      </w:r>
      <w:r>
        <w:t xml:space="preserve">        }</w:t>
        <w:br/>
      </w:r>
      <w:r>
        <w:t xml:space="preserve">        else {</w:t>
        <w:br/>
      </w:r>
      <w:r>
        <w:t xml:space="preserve">            ser_map = ser_map-&gt;next;</w:t>
        <w:br/>
      </w:r>
      <w:r>
        <w:t xml:space="preserve">        }</w:t>
        <w:br/>
      </w:r>
      <w:r>
        <w:t xml:space="preserve">        </w:t>
        <w:br/>
      </w:r>
      <w:r>
        <w:t xml:space="preserve">    } while (ser_map != cur_map);</w:t>
        <w:br/>
      </w:r>
      <w:r>
        <w:t xml:space="preserve">    printf("malloc failed!\n");</w:t>
        <w:br/>
      </w:r>
      <w:r>
        <w:t xml:space="preserve">    ShowMapState();</w:t>
        <w:br/>
      </w:r>
      <w:r>
        <w:t xml:space="preserve">    return;</w:t>
        <w:br/>
      </w:r>
      <w:r>
        <w:t>}</w:t>
        <w:br/>
      </w:r>
      <w:r>
        <w:br/>
      </w:r>
      <w:r>
        <w:t>```</w:t>
        <w:br/>
      </w:r>
      <w:r>
        <w:br/>
      </w:r>
    </w:p>
    <w:p>
      <w:pPr>
        <w:pStyle w:val="Heading4"/>
      </w:pPr>
      <w:r>
        <w:rPr>
          <w:rFonts w:ascii="宋体" w:hAnsi="宋体" w:eastAsia="宋体"/>
        </w:rPr>
        <w:t>地址空间释放模块</w:t>
      </w:r>
    </w:p>
    <w:p>
      <w:pPr>
        <w:spacing w:line="210" w:lineRule="exact"/>
      </w:pPr>
      <w:r>
        <w:br/>
      </w:r>
      <w:r>
        <w:t>释放模块由函数Lfree实现，参数为释放空间的大小、释放空间的起始地址。由于采用了双向链表，除了教材的四种分配情况，这里实现还增加了释放地址小于空闲表最小地址与大于空闲表最大地址、空闲表为空共五种情况讨论。</w:t>
        <w:br/>
      </w:r>
      <w:r>
        <w:br/>
      </w:r>
      <w:r>
        <w:t>```c</w:t>
        <w:br/>
      </w:r>
      <w:r>
        <w:t>// free</w:t>
        <w:br/>
      </w:r>
      <w:r>
        <w:t>void Lfree(unsigned size, char * addr) {</w:t>
        <w:br/>
      </w:r>
      <w:r>
        <w:t xml:space="preserve">    map_m * ser_map = cur_map;</w:t>
        <w:br/>
      </w:r>
      <w:r>
        <w:t xml:space="preserve">    map_m * tmp_map;</w:t>
        <w:br/>
      </w:r>
      <w:r>
        <w:t xml:space="preserve">    map_m * new_map;</w:t>
        <w:br/>
      </w:r>
      <w:r>
        <w:t xml:space="preserve">    map_m * to_be_freed;    </w:t>
        <w:br/>
      </w:r>
      <w:r>
        <w:br/>
      </w:r>
      <w:r>
        <w:t xml:space="preserve">    // 空闲表为空</w:t>
        <w:br/>
      </w:r>
      <w:r>
        <w:t xml:space="preserve">    if (cur_map == NULL)</w:t>
        <w:br/>
      </w:r>
      <w:r>
        <w:t xml:space="preserve">    {</w:t>
        <w:br/>
      </w:r>
      <w:r>
        <w:t xml:space="preserve">        cur_map = (map_m*) malloc(sizeof(map_m));</w:t>
        <w:br/>
      </w:r>
      <w:r>
        <w:t xml:space="preserve">        cur_map-&gt;m_addr = addr;</w:t>
        <w:br/>
      </w:r>
      <w:r>
        <w:t xml:space="preserve">        cur_map-&gt;m_size = size;</w:t>
        <w:br/>
      </w:r>
      <w:r>
        <w:t xml:space="preserve">        cur_map-&gt;next = cur_map;</w:t>
        <w:br/>
      </w:r>
      <w:r>
        <w:t xml:space="preserve">        cur_map-&gt;prior = cur_map;</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w:t>
        <w:br/>
      </w:r>
      <w:r>
        <w:br/>
      </w:r>
      <w:r>
        <w:tab/>
        <w:t>// 分配地址小于最小地址</w:t>
        <w:br/>
      </w:r>
      <w:r>
        <w:t xml:space="preserve">    if (addr &lt; (tmp_map = min_addr())-&gt;m_addr)</w:t>
        <w:br/>
      </w:r>
      <w:r>
        <w:t xml:space="preserve">    {</w:t>
        <w:br/>
      </w:r>
      <w:r>
        <w:t xml:space="preserve">        if (addr + size -1 == tmp_map-&gt;m_addr -1)</w:t>
        <w:br/>
      </w:r>
      <w:r>
        <w:t xml:space="preserve">        {</w:t>
        <w:br/>
      </w:r>
      <w:r>
        <w:t xml:space="preserve">            tmp_map-&gt;m_addr = addr;</w:t>
        <w:br/>
      </w:r>
      <w:r>
        <w:t xml:space="preserve">            tmp_map-&gt;m_size += size;</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w:t>
        <w:br/>
      </w:r>
      <w:r>
        <w:t xml:space="preserve">        else</w:t>
        <w:br/>
      </w:r>
      <w:r>
        <w:t xml:space="preserve">        {</w:t>
        <w:br/>
      </w:r>
      <w:r>
        <w:t xml:space="preserve">            new_map = (map_m*) malloc(sizeof(map_m));</w:t>
        <w:br/>
      </w:r>
      <w:r>
        <w:t xml:space="preserve">            new_map-&gt;m_addr = addr;</w:t>
        <w:br/>
      </w:r>
      <w:r>
        <w:t xml:space="preserve">            new_map-&gt;m_size = size;</w:t>
        <w:br/>
      </w:r>
      <w:r>
        <w:t xml:space="preserve">            new_map-&gt;next = tmp_map;</w:t>
        <w:br/>
      </w:r>
      <w:r>
        <w:t xml:space="preserve">            new_map-&gt;prior = tmp_map-&gt;prior;</w:t>
        <w:br/>
      </w:r>
      <w:r>
        <w:t xml:space="preserve">            new_map-&gt;prior-&gt;next = new_map;</w:t>
        <w:br/>
      </w:r>
      <w:r>
        <w:t xml:space="preserve">            tmp_map-&gt;prior = new_map;</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w:t>
        <w:br/>
      </w:r>
      <w:r>
        <w:t xml:space="preserve">    }</w:t>
        <w:br/>
      </w:r>
      <w:r>
        <w:br/>
      </w:r>
      <w:r>
        <w:tab/>
        <w:t>// 分配地址大于最大地址</w:t>
        <w:br/>
      </w:r>
      <w:r>
        <w:t xml:space="preserve">    if (addr &gt; (tmp_map = max_addr())-&gt;m_addr)</w:t>
        <w:br/>
      </w:r>
      <w:r>
        <w:t xml:space="preserve">    {</w:t>
        <w:br/>
      </w:r>
      <w:r>
        <w:t xml:space="preserve">        if (tmp_map-&gt;m_addr + tmp_map-&gt;m_size -1 == addr -1)</w:t>
        <w:br/>
      </w:r>
      <w:r>
        <w:t xml:space="preserve">        {</w:t>
        <w:br/>
      </w:r>
      <w:r>
        <w:t xml:space="preserve">            tmp_map-&gt;m_size += size;</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w:t>
        <w:br/>
      </w:r>
      <w:r>
        <w:t xml:space="preserve">        else</w:t>
        <w:br/>
      </w:r>
      <w:r>
        <w:t xml:space="preserve">        {</w:t>
        <w:br/>
      </w:r>
      <w:r>
        <w:t xml:space="preserve">            new_map = (map_m*) malloc(sizeof(map_m));</w:t>
        <w:br/>
      </w:r>
      <w:r>
        <w:t xml:space="preserve">            new_map-&gt;m_addr = addr;</w:t>
        <w:br/>
      </w:r>
      <w:r>
        <w:t xml:space="preserve">            new_map-&gt;m_size = size;</w:t>
        <w:br/>
      </w:r>
      <w:r>
        <w:t xml:space="preserve">            new_map-&gt;prior = tmp_map;</w:t>
        <w:br/>
      </w:r>
      <w:r>
        <w:t xml:space="preserve">            new_map-&gt;next = tmp_map-&gt;next;</w:t>
        <w:br/>
      </w:r>
      <w:r>
        <w:t xml:space="preserve">            new_map-&gt;next-&gt;prior = new_map;</w:t>
        <w:br/>
      </w:r>
      <w:r>
        <w:t xml:space="preserve">            tmp_map-&gt;next = new_map;</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w:t>
        <w:br/>
      </w:r>
      <w:r>
        <w:t xml:space="preserve">    }</w:t>
        <w:br/>
      </w:r>
      <w:r>
        <w:br/>
      </w:r>
      <w:r>
        <w:tab/>
        <w:t>// 寻找释放地址处于哪两个空闲表块之间</w:t>
        <w:br/>
      </w:r>
      <w:r>
        <w:t xml:space="preserve">    for (tmp_map = cur_map; !(tmp_map-&gt;m_addr &lt; addr &amp;&amp; addr &lt; tmp_map-&gt;next-&gt;m_addr); tmp_map = tmp_map-&gt;next);</w:t>
        <w:br/>
      </w:r>
      <w:r>
        <w:t xml:space="preserve">    if (tmp_map-&gt;m_addr + tmp_map-&gt;m_size -1 == addr -1) // case a, b</w:t>
        <w:br/>
      </w:r>
      <w:r>
        <w:t xml:space="preserve">    {</w:t>
        <w:br/>
      </w:r>
      <w:r>
        <w:t xml:space="preserve">        if (addr + size -1 &lt; tmp_map-&gt;next-&gt;m_addr -1) // case a</w:t>
        <w:br/>
      </w:r>
      <w:r>
        <w:t xml:space="preserve">        {</w:t>
        <w:br/>
      </w:r>
      <w:r>
        <w:t xml:space="preserve">            tmp_map-&gt;m_size += size;</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w:t>
        <w:br/>
      </w:r>
      <w:r>
        <w:t xml:space="preserve">        else // case b</w:t>
        <w:br/>
      </w:r>
      <w:r>
        <w:t xml:space="preserve">        {</w:t>
        <w:br/>
      </w:r>
      <w:r>
        <w:t xml:space="preserve">            tmp_map-&gt;m_size = tmp_map-&gt;m_size + size + tmp_map-&gt;next-&gt;m_size;</w:t>
        <w:br/>
      </w:r>
      <w:r>
        <w:t xml:space="preserve">            if (cur_map = tmp_map-&gt;next) cur_map = tmp_map; // in case cur_map freed unexpectly</w:t>
        <w:br/>
      </w:r>
      <w:r>
        <w:t xml:space="preserve">            to_be_freed = tmp_map-&gt;next;</w:t>
        <w:br/>
      </w:r>
      <w:r>
        <w:t xml:space="preserve">            tmp_map-&gt;next = tmp_map-&gt;next-&gt;next;</w:t>
        <w:br/>
      </w:r>
      <w:r>
        <w:t xml:space="preserve">            tmp_map-&gt;next-&gt;next-&gt;prior = tmp_map;</w:t>
        <w:br/>
      </w:r>
      <w:r>
        <w:t xml:space="preserve">            free(to_be_freed);</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 </w:t>
        <w:br/>
      </w:r>
      <w:r>
        <w:t xml:space="preserve">    }</w:t>
        <w:br/>
      </w:r>
      <w:r>
        <w:t xml:space="preserve">    else // case c, d</w:t>
        <w:br/>
      </w:r>
      <w:r>
        <w:t xml:space="preserve">    {</w:t>
        <w:br/>
      </w:r>
      <w:r>
        <w:t xml:space="preserve">        if (addr + size -1 == tmp_map-&gt;next-&gt;m_addr -1) // case c</w:t>
        <w:br/>
      </w:r>
      <w:r>
        <w:t xml:space="preserve">        {</w:t>
        <w:br/>
      </w:r>
      <w:r>
        <w:t xml:space="preserve">            tmp_map-&gt;next-&gt;m_addr = addr;</w:t>
        <w:br/>
      </w:r>
      <w:r>
        <w:t xml:space="preserve">            tmp_map-&gt;next-&gt;m_size += size;</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w:t>
        <w:br/>
      </w:r>
      <w:r>
        <w:t xml:space="preserve">        else // case d</w:t>
        <w:br/>
      </w:r>
      <w:r>
        <w:t xml:space="preserve">        {</w:t>
        <w:br/>
      </w:r>
      <w:r>
        <w:t xml:space="preserve">            new_map = (map_m*) malloc(sizeof(map_m));</w:t>
        <w:br/>
      </w:r>
      <w:r>
        <w:t xml:space="preserve">            new_map-&gt;m_addr = addr;</w:t>
        <w:br/>
      </w:r>
      <w:r>
        <w:t xml:space="preserve">            new_map-&gt;m_size = size;</w:t>
        <w:br/>
      </w:r>
      <w:r>
        <w:t xml:space="preserve">            new_map-&gt;prior = tmp_map;</w:t>
        <w:br/>
      </w:r>
      <w:r>
        <w:t xml:space="preserve">            new_map-&gt;next = tmp_map-&gt;next;</w:t>
        <w:br/>
      </w:r>
      <w:r>
        <w:t xml:space="preserve">            new_map-&gt;next-&gt;prior = new_map;</w:t>
        <w:br/>
      </w:r>
      <w:r>
        <w:t xml:space="preserve">            tmp_map-&gt;next = new_map;</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w:t>
        <w:br/>
      </w:r>
      <w:r>
        <w:t xml:space="preserve">    }</w:t>
        <w:br/>
      </w:r>
      <w:r>
        <w:t xml:space="preserve">    </w:t>
        <w:br/>
      </w:r>
      <w:r>
        <w:t xml:space="preserve">    printf("free address failed");</w:t>
        <w:br/>
      </w:r>
      <w:r>
        <w:t xml:space="preserve">    ShowMapState();</w:t>
        <w:br/>
      </w:r>
      <w:r>
        <w:t xml:space="preserve">    return;</w:t>
        <w:br/>
      </w:r>
      <w:r>
        <w:t>}</w:t>
        <w:br/>
      </w:r>
      <w:r>
        <w:br/>
      </w:r>
      <w:r>
        <w:t>```</w:t>
        <w:br/>
      </w:r>
      <w:r>
        <w:br/>
      </w:r>
    </w:p>
    <w:p>
      <w:pPr>
        <w:pStyle w:val="Heading4"/>
      </w:pPr>
      <w:r>
        <w:rPr>
          <w:rFonts w:ascii="宋体" w:hAnsi="宋体" w:eastAsia="宋体"/>
        </w:rPr>
        <w:t>释放地址合法性判断</w:t>
      </w:r>
    </w:p>
    <w:p>
      <w:pPr>
        <w:spacing w:line="210" w:lineRule="exact"/>
      </w:pPr>
      <w:r>
        <w:br/>
      </w:r>
      <w:r>
        <w:t>在执行地址释放之前，需要判断地址释放的合法性，即释放的空间必须处于初始分配的空间内，并且不能涵盖空闲区。参数为释放空间大小以及释放的起始地址。</w:t>
        <w:br/>
      </w:r>
      <w:r>
        <w:br/>
      </w:r>
      <w:r>
        <w:t>```c</w:t>
        <w:br/>
      </w:r>
      <w:r>
        <w:t>// 0: illegal   1: legal</w:t>
        <w:br/>
      </w:r>
      <w:r>
        <w:t>int IfFreeIllegal(unsigned size, char * addr) {</w:t>
        <w:br/>
      </w:r>
      <w:r>
        <w:t xml:space="preserve">    if (size &lt;= 0) return 0;</w:t>
        <w:br/>
      </w:r>
      <w:r>
        <w:t xml:space="preserve">    </w:t>
        <w:br/>
      </w:r>
      <w:r>
        <w:t xml:space="preserve">    if (addr &lt; buf || addr + size -1 &gt; buf + SIZE - 1) return 0;</w:t>
        <w:br/>
      </w:r>
      <w:r>
        <w:br/>
      </w:r>
      <w:r>
        <w:t xml:space="preserve">    // map is empty</w:t>
        <w:br/>
      </w:r>
      <w:r>
        <w:t xml:space="preserve">    if (cur_map == NULL) return 1;</w:t>
        <w:br/>
      </w:r>
      <w:r>
        <w:br/>
      </w:r>
      <w:r>
        <w:t xml:space="preserve">    map_m * ser_map = cur_map;</w:t>
        <w:br/>
      </w:r>
      <w:r>
        <w:br/>
      </w:r>
      <w:r>
        <w:t xml:space="preserve">    // addr cannot be in a map's addr area</w:t>
        <w:br/>
      </w:r>
      <w:r>
        <w:t xml:space="preserve">    do</w:t>
        <w:br/>
      </w:r>
      <w:r>
        <w:t xml:space="preserve">    {</w:t>
        <w:br/>
      </w:r>
      <w:r>
        <w:t xml:space="preserve">        if (addr &gt;= ser_map-&gt;m_addr &amp;&amp; addr &lt;= ser_map-&gt;m_addr + ser_map-&gt;m_size - 1) return 0;</w:t>
        <w:br/>
      </w:r>
      <w:r>
        <w:t xml:space="preserve">        ser_map = ser_map-&gt;next;</w:t>
        <w:br/>
      </w:r>
      <w:r>
        <w:t xml:space="preserve">    } while (ser_map != cur_map);</w:t>
        <w:br/>
      </w:r>
      <w:r>
        <w:br/>
      </w:r>
      <w:r>
        <w:t xml:space="preserve">    // a map's m_addr cannot be in addr and addr + size</w:t>
        <w:br/>
      </w:r>
      <w:r>
        <w:t xml:space="preserve">    do</w:t>
        <w:br/>
      </w:r>
      <w:r>
        <w:t xml:space="preserve">    {</w:t>
        <w:br/>
      </w:r>
      <w:r>
        <w:t xml:space="preserve">        if (ser_map-&gt;m_addr &gt;= addr &amp;&amp; ser_map-&gt;m_addr &lt;= addr + size -1) return 0;</w:t>
        <w:br/>
      </w:r>
      <w:r>
        <w:t xml:space="preserve">        ser_map = ser_map-&gt;next;</w:t>
        <w:br/>
      </w:r>
      <w:r>
        <w:t xml:space="preserve">    } while (ser_map != cur_map);</w:t>
        <w:br/>
      </w:r>
      <w:r>
        <w:t xml:space="preserve">    </w:t>
        <w:br/>
      </w:r>
      <w:r>
        <w:t xml:space="preserve">    </w:t>
        <w:br/>
      </w:r>
      <w:r>
        <w:t xml:space="preserve">    return 1;</w:t>
        <w:br/>
      </w:r>
      <w:r>
        <w:t>}</w:t>
        <w:br/>
      </w:r>
      <w:r>
        <w:br/>
      </w:r>
      <w:r>
        <w:t>```</w:t>
        <w:br/>
      </w:r>
      <w:r>
        <w:br/>
      </w:r>
    </w:p>
    <w:p>
      <w:pPr>
        <w:pStyle w:val="Heading3"/>
      </w:pPr>
      <w:r>
        <w:rPr>
          <w:rFonts w:ascii="宋体" w:hAnsi="宋体" w:eastAsia="宋体"/>
        </w:rPr>
        <w:t>退出程序部分</w:t>
      </w:r>
    </w:p>
    <w:p>
      <w:pPr>
        <w:spacing w:line="210" w:lineRule="exact"/>
      </w:pPr>
      <w:r>
        <w:br/>
      </w:r>
      <w:r>
        <w:t>当检测到用户输入exit指令时，程序将进入退出部分。</w:t>
        <w:br/>
      </w:r>
      <w:r>
        <w:br/>
      </w:r>
    </w:p>
    <w:p>
      <w:pPr>
        <w:pStyle w:val="Heading4"/>
      </w:pPr>
      <w:r>
        <w:rPr>
          <w:rFonts w:ascii="宋体" w:hAnsi="宋体" w:eastAsia="宋体"/>
        </w:rPr>
        <w:t>释放空间</w:t>
      </w:r>
    </w:p>
    <w:p>
      <w:pPr>
        <w:spacing w:line="210" w:lineRule="exact"/>
      </w:pPr>
      <w:r>
        <w:br/>
      </w:r>
      <w:r>
        <w:t>主函数中会输出程序关闭提示，接着释放地址空间以及全部空闲表。</w:t>
        <w:br/>
      </w:r>
      <w:r>
        <w:br/>
      </w:r>
      <w:r>
        <w:t>```c</w:t>
        <w:br/>
      </w:r>
      <w:r>
        <w:t xml:space="preserve">    printf("program closed\n");</w:t>
        <w:br/>
      </w:r>
      <w:r>
        <w:t xml:space="preserve">    free(buf);</w:t>
        <w:br/>
      </w:r>
      <w:r>
        <w:tab/>
        <w:t>free_all();</w:t>
        <w:br/>
      </w:r>
      <w:r>
        <w:t xml:space="preserve">    return 0;</w:t>
        <w:br/>
      </w:r>
      <w:r>
        <w:t>```</w:t>
        <w:br/>
      </w:r>
      <w:r>
        <w:br/>
      </w:r>
      <w:r>
        <w:t>释放全部空闲表实现：</w:t>
        <w:br/>
      </w:r>
      <w:r>
        <w:br/>
      </w:r>
      <w:r>
        <w:t>```c</w:t>
        <w:br/>
      </w:r>
      <w:r>
        <w:t>void free_all(){</w:t>
        <w:br/>
      </w:r>
      <w:r>
        <w:t xml:space="preserve">    map_m * ser_map = cur_map;</w:t>
        <w:br/>
      </w:r>
      <w:r>
        <w:t xml:space="preserve">    map_m * to_be_freed;</w:t>
        <w:br/>
      </w:r>
      <w:r>
        <w:t xml:space="preserve">    int num = getmapnum();</w:t>
        <w:br/>
      </w:r>
      <w:r>
        <w:t xml:space="preserve">    for (int i = 0; i &lt; num; i++)</w:t>
        <w:br/>
      </w:r>
      <w:r>
        <w:t xml:space="preserve">    {</w:t>
        <w:br/>
      </w:r>
      <w:r>
        <w:t xml:space="preserve">        to_be_freed = ser_map;</w:t>
        <w:br/>
      </w:r>
      <w:r>
        <w:t xml:space="preserve">        ser_map = ser_map-&gt;next;</w:t>
        <w:br/>
      </w:r>
      <w:r>
        <w:t xml:space="preserve">        free(to_be_freed);</w:t>
        <w:br/>
      </w:r>
      <w:r>
        <w:t xml:space="preserve">    }</w:t>
        <w:br/>
      </w:r>
      <w:r>
        <w:t xml:space="preserve">    return;</w:t>
        <w:br/>
      </w:r>
      <w:r>
        <w:t>}</w:t>
        <w:br/>
      </w:r>
      <w:r>
        <w:br/>
      </w:r>
      <w:r>
        <w:t>```</w:t>
        <w:br/>
      </w:r>
      <w:r>
        <w:br/>
      </w:r>
    </w:p>
    <w:p>
      <w:pPr>
        <w:pStyle w:val="Heading2"/>
      </w:pPr>
      <w:r>
        <w:rPr>
          <w:rFonts w:ascii="宋体" w:hAnsi="宋体" w:eastAsia="宋体"/>
        </w:rPr>
        <w:t>测试</w:t>
      </w:r>
    </w:p>
    <w:p>
      <w:pPr>
        <w:spacing w:line="210" w:lineRule="exact"/>
      </w:pPr>
      <w:r>
        <w:br/>
      </w:r>
    </w:p>
    <w:p>
      <w:pPr>
        <w:pStyle w:val="Heading3"/>
      </w:pPr>
      <w:r>
        <w:rPr>
          <w:rFonts w:ascii="宋体" w:hAnsi="宋体" w:eastAsia="宋体"/>
        </w:rPr>
        <w:t>测试方法</w:t>
      </w:r>
    </w:p>
    <w:p>
      <w:pPr>
        <w:spacing w:line="210" w:lineRule="exact"/>
      </w:pPr>
      <w:r>
        <w:br/>
      </w:r>
      <w:r>
        <w:t>由于用户输入输出均采用了**偏移地址**（实验中**分配了1000单位地址，偏移范围为0~999**），测试相对简单。</w:t>
        <w:br/>
      </w:r>
      <w:r>
        <w:br/>
      </w:r>
      <w:r>
        <w:t>测试会使用“./a.out &lt;./test_in/xxx.txt &gt;./test_out/xxx.txt”命令直接生成输出文件，再对比是否符合预期。</w:t>
        <w:br/>
      </w:r>
      <w:r>
        <w:br/>
      </w:r>
      <w:r>
        <w:t>测试将按照“循环首次”特性释放的9种情况以及部分错误处理分别进行。</w:t>
        <w:br/>
      </w:r>
      <w:r>
        <w:br/>
      </w:r>
      <w:r>
        <w:t>为了便于管理输入和输出的测试文件，使用一个**linux shell程序**通过读取所有测试输入自动生成输出文件，shell程序如下：</w:t>
        <w:br/>
      </w:r>
      <w:r>
        <w:br/>
      </w:r>
      <w:r>
        <w:t>```shell</w:t>
        <w:br/>
      </w:r>
    </w:p>
    <w:p>
      <w:pPr>
        <w:pStyle w:val="Heading1"/>
      </w:pPr>
      <w:r>
        <w:rPr>
          <w:rFonts w:ascii="宋体" w:hAnsi="宋体" w:eastAsia="宋体"/>
        </w:rPr>
        <w:t>!/bin/bash</w:t>
      </w:r>
    </w:p>
    <w:p>
      <w:pPr>
        <w:spacing w:line="210" w:lineRule="exact"/>
      </w:pPr>
      <w:r>
        <w:t>cd test_in</w:t>
        <w:br/>
      </w:r>
      <w:r>
        <w:t>for filename in *.txt; do</w:t>
        <w:br/>
      </w:r>
      <w:r>
        <w:tab/>
        <w:t>echo "--------Test using" $filename "--------"</w:t>
        <w:br/>
      </w:r>
      <w:r>
        <w:tab/>
        <w:t>echo "------------------testing command-------------------" &gt;../test_out/$filename.out</w:t>
        <w:br/>
      </w:r>
      <w:r>
        <w:tab/>
        <w:t>while read line</w:t>
        <w:br/>
      </w:r>
      <w:r>
        <w:tab/>
        <w:t>do</w:t>
        <w:br/>
      </w:r>
      <w:r>
        <w:t xml:space="preserve">   </w:t>
        <w:tab/>
        <w:tab/>
        <w:t>echo $line</w:t>
        <w:br/>
      </w:r>
      <w:r>
        <w:tab/>
        <w:t>done &lt;$filename &gt;&gt;../test_out/$filename.out</w:t>
        <w:br/>
      </w:r>
      <w:r>
        <w:tab/>
        <w:t>echo "------------------testing result-------------------" &gt;&gt;../test_out/$filename.out</w:t>
        <w:br/>
      </w:r>
      <w:r>
        <w:tab/>
        <w:t>../a.out &lt;$filename &gt;&gt;../test_out/$filename.out</w:t>
        <w:br/>
      </w:r>
      <w:r>
        <w:t>done</w:t>
        <w:br/>
      </w:r>
      <w:r>
        <w:t>cd ..</w:t>
        <w:br/>
      </w:r>
      <w:r>
        <w:t>```</w:t>
        <w:br/>
      </w:r>
      <w:r>
        <w:br/>
      </w:r>
      <w:r>
        <w:t>测试过程截图：</w:t>
        <w:br/>
      </w:r>
      <w:r>
        <w:br/>
      </w:r>
      <w:r>
        <w:t>![avatar](./test.png)</w:t>
        <w:br/>
      </w:r>
      <w:r>
        <w:br/>
      </w:r>
      <w:r>
        <w:t>&lt;center&gt;Figure3：测试过程&lt;center/&gt;</w:t>
        <w:br/>
      </w:r>
      <w:r>
        <w:br/>
      </w:r>
    </w:p>
    <w:p>
      <w:pPr>
        <w:pStyle w:val="Heading3"/>
      </w:pPr>
      <w:r>
        <w:rPr>
          <w:rFonts w:ascii="宋体" w:hAnsi="宋体" w:eastAsia="宋体"/>
        </w:rPr>
        <w:t>测试结果</w:t>
      </w:r>
    </w:p>
    <w:p>
      <w:pPr>
        <w:spacing w:line="210" w:lineRule="exact"/>
      </w:pPr>
      <w:r>
        <w:br/>
      </w:r>
      <w:r>
        <w:t>测试采用了白盒法遍历了程序的全部路径，要把这些结果全部展示出来极占篇幅，因此以下均只显示部分测试生成文件中重要的测试结果</w:t>
        <w:br/>
      </w:r>
      <w:r>
        <w:br/>
      </w:r>
      <w:r>
        <w:t>- **循环首次**</w:t>
        <w:br/>
      </w:r>
      <w:r>
        <w:br/>
      </w:r>
      <w:r>
        <w:t>```</w:t>
        <w:br/>
      </w:r>
      <w:r>
        <w:t>// loop.txt.out</w:t>
        <w:br/>
      </w:r>
      <w:r>
        <w:br/>
      </w:r>
      <w:r>
        <w:t>current maps:</w:t>
        <w:br/>
      </w:r>
      <w:r>
        <w:t>map: m_size = 100, m_addr = 0</w:t>
        <w:br/>
      </w:r>
      <w:r>
        <w:t>map: m_size = 200, m_addr = 200</w:t>
        <w:br/>
      </w:r>
      <w:r>
        <w:t>map: m_size = 300, m_addr = 600</w:t>
        <w:br/>
      </w:r>
      <w:r>
        <w:br/>
      </w:r>
      <w:r>
        <w:t xml:space="preserve">----------------------------------------------------------------                </w:t>
        <w:br/>
      </w:r>
      <w:r>
        <w:t xml:space="preserve">Please enter a commend(You can try type "help"): </w:t>
        <w:br/>
      </w:r>
      <w:r>
        <w:t>applied for size: 50,</w:t>
        <w:br/>
      </w:r>
      <w:r>
        <w:t>from addr: 0,</w:t>
        <w:br/>
      </w:r>
      <w:r>
        <w:t>to   addr: 49</w:t>
        <w:br/>
      </w:r>
      <w:r>
        <w:br/>
      </w:r>
      <w:r>
        <w:t>current maps:</w:t>
        <w:br/>
      </w:r>
      <w:r>
        <w:t>map: m_size = 200, m_addr = 200</w:t>
        <w:br/>
      </w:r>
      <w:r>
        <w:t>map: m_size = 300, m_addr = 600</w:t>
        <w:br/>
      </w:r>
      <w:r>
        <w:t>map: m_size = 50, m_addr = 50</w:t>
        <w:br/>
      </w:r>
      <w:r>
        <w:br/>
      </w:r>
      <w:r>
        <w:t xml:space="preserve">----------------------------------------------------------------                </w:t>
        <w:br/>
      </w:r>
      <w:r>
        <w:t xml:space="preserve">Please enter a commend(You can try type "help"): </w:t>
        <w:br/>
      </w:r>
      <w:r>
        <w:t>applied for size: 250,</w:t>
        <w:br/>
      </w:r>
      <w:r>
        <w:t>from addr: 600,</w:t>
        <w:br/>
      </w:r>
      <w:r>
        <w:t>to   addr: 849</w:t>
        <w:br/>
      </w:r>
      <w:r>
        <w:br/>
      </w:r>
      <w:r>
        <w:t>current maps:</w:t>
        <w:br/>
      </w:r>
      <w:r>
        <w:t>map: m_size = 50, m_addr = 50</w:t>
        <w:br/>
      </w:r>
      <w:r>
        <w:t>map: m_size = 200, m_addr = 200</w:t>
        <w:br/>
      </w:r>
      <w:r>
        <w:t>map: m_size = 50, m_addr = 850</w:t>
        <w:br/>
      </w:r>
      <w:r>
        <w:t>```</w:t>
        <w:br/>
      </w:r>
      <w:r>
        <w:br/>
      </w:r>
      <w:r>
        <w:t>初始空闲表分为100，200，300三块，申请50空间的话会分配100的那一块，同时指针指向后面那一块即200块的表；再次请求申请250空间，则会分配300的那一块，指针指向再后面那一块即又回到了50的空闲表块。这一过程符合“循环首次”特性。</w:t>
        <w:br/>
      </w:r>
      <w:r>
        <w:br/>
      </w:r>
      <w:r>
        <w:t>- **释放情况**</w:t>
        <w:br/>
      </w:r>
      <w:r>
        <w:br/>
      </w:r>
      <w:r>
        <w:t>```</w:t>
        <w:br/>
      </w:r>
      <w:r>
        <w:t>// free_caseA.txt.out</w:t>
        <w:br/>
      </w:r>
      <w:r>
        <w:br/>
      </w:r>
      <w:r>
        <w:t>current maps:</w:t>
        <w:br/>
      </w:r>
      <w:r>
        <w:t>map: m_size = 50, m_addr = 50</w:t>
        <w:br/>
      </w:r>
      <w:r>
        <w:t>map: m_size = 100, m_addr = 200</w:t>
        <w:br/>
      </w:r>
      <w:r>
        <w:t>map: m_size = 300, m_addr = 600</w:t>
        <w:br/>
      </w:r>
      <w:r>
        <w:br/>
      </w:r>
      <w:r>
        <w:t xml:space="preserve">----------------------------------------------------------------                </w:t>
        <w:br/>
      </w:r>
      <w:r>
        <w:t xml:space="preserve">Please enter a commend(You can try type "help"): </w:t>
        <w:br/>
      </w:r>
      <w:r>
        <w:t>freed size: 25,</w:t>
        <w:br/>
      </w:r>
      <w:r>
        <w:t>from addr: 300,</w:t>
        <w:br/>
      </w:r>
      <w:r>
        <w:t>to   addr: 324</w:t>
        <w:br/>
      </w:r>
      <w:r>
        <w:br/>
      </w:r>
      <w:r>
        <w:t>current maps:</w:t>
        <w:br/>
      </w:r>
      <w:r>
        <w:t>map: m_size = 50, m_addr = 50</w:t>
        <w:br/>
      </w:r>
      <w:r>
        <w:t>map: m_size = 125, m_addr = 200</w:t>
        <w:br/>
      </w:r>
      <w:r>
        <w:t>map: m_size = 300, m_addr = 600</w:t>
        <w:br/>
      </w:r>
      <w:r>
        <w:t>```</w:t>
        <w:br/>
      </w:r>
      <w:r>
        <w:br/>
      </w:r>
      <w:r>
        <w:t>```</w:t>
        <w:br/>
      </w:r>
      <w:r>
        <w:t>// free_caseB.txt.out</w:t>
        <w:br/>
      </w:r>
      <w:r>
        <w:br/>
      </w:r>
      <w:r>
        <w:t>current maps:</w:t>
        <w:br/>
      </w:r>
      <w:r>
        <w:t>map: m_size = 50, m_addr = 50</w:t>
        <w:br/>
      </w:r>
      <w:r>
        <w:t>map: m_size = 100, m_addr = 200</w:t>
        <w:br/>
      </w:r>
      <w:r>
        <w:t>map: m_size = 300, m_addr = 600</w:t>
        <w:br/>
      </w:r>
      <w:r>
        <w:br/>
      </w:r>
      <w:r>
        <w:t xml:space="preserve">----------------------------------------------------------------                </w:t>
        <w:br/>
      </w:r>
      <w:r>
        <w:t xml:space="preserve">Please enter a commend(You can try type "help"): </w:t>
        <w:br/>
      </w:r>
      <w:r>
        <w:t>freed size: 300,</w:t>
        <w:br/>
      </w:r>
      <w:r>
        <w:t>from addr: 300,</w:t>
        <w:br/>
      </w:r>
      <w:r>
        <w:t>to   addr: 599</w:t>
        <w:br/>
      </w:r>
      <w:r>
        <w:br/>
      </w:r>
      <w:r>
        <w:t>current maps:</w:t>
        <w:br/>
      </w:r>
      <w:r>
        <w:t>map: m_size = 700, m_addr = 200</w:t>
        <w:br/>
      </w:r>
      <w:r>
        <w:t>map: m_size = 50, m_addr = 50</w:t>
        <w:br/>
      </w:r>
      <w:r>
        <w:t>```</w:t>
        <w:br/>
      </w:r>
      <w:r>
        <w:br/>
      </w:r>
      <w:r>
        <w:t>```</w:t>
        <w:br/>
      </w:r>
      <w:r>
        <w:t>// free_caseD.txt.out</w:t>
        <w:br/>
      </w:r>
      <w:r>
        <w:br/>
      </w:r>
      <w:r>
        <w:t>current maps:</w:t>
        <w:br/>
      </w:r>
      <w:r>
        <w:t>map: m_size = 50, m_addr = 50</w:t>
        <w:br/>
      </w:r>
      <w:r>
        <w:t>map: m_size = 100, m_addr = 200</w:t>
        <w:br/>
      </w:r>
      <w:r>
        <w:t>map: m_size = 300, m_addr = 600</w:t>
        <w:br/>
      </w:r>
      <w:r>
        <w:br/>
      </w:r>
      <w:r>
        <w:t xml:space="preserve">----------------------------------------------------------------                </w:t>
        <w:br/>
      </w:r>
      <w:r>
        <w:t xml:space="preserve">Please enter a commend(You can try type "help"): </w:t>
        <w:br/>
      </w:r>
      <w:r>
        <w:t>freed size: 50,</w:t>
        <w:br/>
      </w:r>
      <w:r>
        <w:t>from addr: 125,</w:t>
        <w:br/>
      </w:r>
      <w:r>
        <w:t>to   addr: 174</w:t>
        <w:br/>
      </w:r>
      <w:r>
        <w:br/>
      </w:r>
      <w:r>
        <w:t>current maps:</w:t>
        <w:br/>
      </w:r>
      <w:r>
        <w:t>map: m_size = 50, m_addr = 50</w:t>
        <w:br/>
      </w:r>
      <w:r>
        <w:t>map: m_size = 50, m_addr = 125</w:t>
        <w:br/>
      </w:r>
      <w:r>
        <w:t>map: m_size = 100, m_addr = 200</w:t>
        <w:br/>
      </w:r>
      <w:r>
        <w:t>map: m_size = 300, m_addr = 600</w:t>
        <w:br/>
      </w:r>
      <w:r>
        <w:t>```</w:t>
        <w:br/>
      </w:r>
      <w:r>
        <w:br/>
      </w:r>
      <w:r>
        <w:t>可以从测试的输出文件看到程序正确完成了释放空间时空闲表的合并、增加等工作。</w:t>
        <w:br/>
      </w:r>
      <w:r>
        <w:br/>
      </w:r>
      <w:r>
        <w:t>- **错误处理**</w:t>
        <w:br/>
      </w:r>
      <w:r>
        <w:br/>
      </w:r>
      <w:r>
        <w:t>```</w:t>
        <w:br/>
      </w:r>
      <w:r>
        <w:t>// illegal_m.txt.out</w:t>
        <w:br/>
      </w:r>
      <w:r>
        <w:br/>
      </w:r>
      <w:r>
        <w:t>------------------testing command-------------------</w:t>
        <w:br/>
      </w:r>
      <w:r>
        <w:t>m 1000</w:t>
        <w:br/>
      </w:r>
      <w:r>
        <w:t>f 100 100</w:t>
        <w:br/>
      </w:r>
      <w:r>
        <w:t>f 300 500</w:t>
        <w:br/>
      </w:r>
      <w:r>
        <w:t>m 150</w:t>
        <w:br/>
      </w:r>
      <w:r>
        <w:t>m 170</w:t>
        <w:br/>
      </w:r>
      <w:r>
        <w:t>exit</w:t>
        <w:br/>
      </w:r>
      <w:r>
        <w:br/>
      </w:r>
      <w:r>
        <w:t>------------------testing result-------------------</w:t>
        <w:br/>
      </w:r>
      <w:r>
        <w:t>map initialized, m_addr = 0, size = 1000</w:t>
        <w:br/>
      </w:r>
      <w:r>
        <w:br/>
      </w:r>
      <w:r>
        <w:t>// 中间代码省略</w:t>
        <w:br/>
      </w:r>
      <w:r>
        <w:br/>
      </w:r>
      <w:r>
        <w:t>current maps:</w:t>
        <w:br/>
      </w:r>
      <w:r>
        <w:t>map: m_size = 100, m_addr = 100</w:t>
        <w:br/>
      </w:r>
      <w:r>
        <w:t>map: m_size = 150, m_addr = 650</w:t>
        <w:br/>
      </w:r>
      <w:r>
        <w:br/>
      </w:r>
      <w:r>
        <w:t xml:space="preserve">----------------------------------------------------------------                </w:t>
        <w:br/>
      </w:r>
      <w:r>
        <w:t xml:space="preserve">Please enter a commend(You can try type "help"): </w:t>
        <w:br/>
      </w:r>
      <w:r>
        <w:t>malloc failed!</w:t>
        <w:br/>
      </w:r>
      <w:r>
        <w:br/>
      </w:r>
      <w:r>
        <w:t>current maps:</w:t>
        <w:br/>
      </w:r>
      <w:r>
        <w:t>map: m_size = 100, m_addr = 100</w:t>
        <w:br/>
      </w:r>
      <w:r>
        <w:t>map: m_size = 150, m_addr = 650</w:t>
        <w:br/>
      </w:r>
      <w:r>
        <w:t>```</w:t>
        <w:br/>
      </w:r>
      <w:r>
        <w:br/>
      </w:r>
      <w:r>
        <w:t>```</w:t>
        <w:br/>
      </w:r>
      <w:r>
        <w:t>// illegal_f3.txt.out</w:t>
        <w:br/>
      </w:r>
      <w:r>
        <w:br/>
      </w:r>
      <w:r>
        <w:t>------------------testing command-------------------</w:t>
        <w:br/>
      </w:r>
      <w:r>
        <w:t>m 1000</w:t>
        <w:br/>
      </w:r>
      <w:r>
        <w:t>f 100 100</w:t>
        <w:br/>
      </w:r>
      <w:r>
        <w:t>f 300 500</w:t>
        <w:br/>
      </w:r>
      <w:r>
        <w:t>f 500 400</w:t>
        <w:br/>
      </w:r>
      <w:r>
        <w:t>exit</w:t>
        <w:br/>
      </w:r>
      <w:r>
        <w:br/>
      </w:r>
      <w:r>
        <w:t>------------------testing result-------------------</w:t>
        <w:br/>
      </w:r>
      <w:r>
        <w:t>map initialized, m_addr = 0, size = 1000</w:t>
        <w:br/>
      </w:r>
      <w:r>
        <w:br/>
      </w:r>
      <w:r>
        <w:t>// 中间代码省略</w:t>
        <w:br/>
      </w:r>
      <w:r>
        <w:br/>
      </w:r>
      <w:r>
        <w:t>current maps:</w:t>
        <w:br/>
      </w:r>
      <w:r>
        <w:t>map: m_size = 100, m_addr = 100</w:t>
        <w:br/>
      </w:r>
      <w:r>
        <w:t>map: m_size = 300, m_addr = 500</w:t>
        <w:br/>
      </w:r>
      <w:r>
        <w:br/>
      </w:r>
      <w:r>
        <w:t xml:space="preserve">----------------------------------------------------------------                </w:t>
        <w:br/>
      </w:r>
      <w:r>
        <w:t xml:space="preserve">Please enter a commend(You can try type "help"): </w:t>
        <w:br/>
      </w:r>
      <w:r>
        <w:t>illegal free command!</w:t>
        <w:br/>
      </w:r>
      <w:r>
        <w:br/>
      </w:r>
      <w:r>
        <w:t>current maps:</w:t>
        <w:br/>
      </w:r>
      <w:r>
        <w:t>map: m_size = 100, m_addr = 100</w:t>
        <w:br/>
      </w:r>
      <w:r>
        <w:t>map: m_size = 300, m_addr = 500</w:t>
        <w:br/>
      </w:r>
      <w:r>
        <w:br/>
      </w:r>
      <w:r>
        <w:t xml:space="preserve">----------------------------------------------------------------                </w:t>
        <w:br/>
      </w:r>
      <w:r>
        <w:t xml:space="preserve">Please enter a commend(You can try type "help"): </w:t>
        <w:br/>
      </w:r>
      <w:r>
        <w:t>program closed</w:t>
        <w:br/>
      </w:r>
      <w:r>
        <w:br/>
      </w:r>
      <w:r>
        <w:t>```</w:t>
        <w:br/>
      </w:r>
      <w:r>
        <w:br/>
      </w:r>
      <w:r>
        <w:t>可见程序对不合法的分配、释放指令均会正确处理。在上述第一个测试案例中，分配的空间大于空闲表任何一块的大小，因此分配失败；第二个测试案例中需要释放的空间已经包含了一个空闲表的地址范围，因此会提示释放失败。</w:t>
        <w:br/>
      </w:r>
      <w:r>
        <w:br/>
      </w:r>
      <w:r>
        <w:t>从所有测试结果来看，**程序暂未发现有bug**。</w:t>
        <w:br/>
      </w:r>
      <w:r>
        <w:br/>
      </w:r>
    </w:p>
    <w:p>
      <w:pPr>
        <w:pStyle w:val="Heading2"/>
      </w:pPr>
      <w:r>
        <w:rPr>
          <w:rFonts w:ascii="宋体" w:hAnsi="宋体" w:eastAsia="宋体"/>
        </w:rPr>
        <w:t>附录</w:t>
      </w:r>
    </w:p>
    <w:p>
      <w:pPr>
        <w:spacing w:line="210" w:lineRule="exact"/>
      </w:pPr>
      <w:r>
        <w:br/>
      </w:r>
    </w:p>
    <w:p>
      <w:pPr>
        <w:pStyle w:val="Heading3"/>
      </w:pPr>
      <w:r>
        <w:rPr>
          <w:rFonts w:ascii="宋体" w:hAnsi="宋体" w:eastAsia="宋体"/>
        </w:rPr>
        <w:t>程序改进</w:t>
      </w:r>
    </w:p>
    <w:p>
      <w:pPr>
        <w:spacing w:line="210" w:lineRule="exact"/>
      </w:pPr>
      <w:r>
        <w:br/>
      </w:r>
      <w:r>
        <w:t>目前来看，程序改进主要有代码优化、输出优化等。例如可以进一步把输出分配、释放成功的语句打包成一个函数；检测用户输入的do-while语句可以打包成一个函数；把不同模块相关的功能函数按照文件分类等。</w:t>
        <w:br/>
      </w:r>
      <w:r>
        <w:br/>
      </w:r>
    </w:p>
    <w:p>
      <w:pPr>
        <w:pStyle w:val="Heading3"/>
      </w:pPr>
      <w:r>
        <w:rPr>
          <w:rFonts w:ascii="宋体" w:hAnsi="宋体" w:eastAsia="宋体"/>
        </w:rPr>
        <w:t>实验心得</w:t>
      </w:r>
    </w:p>
    <w:p>
      <w:pPr>
        <w:spacing w:line="210" w:lineRule="exact"/>
      </w:pPr>
      <w:r>
        <w:br/>
      </w:r>
      <w:r>
        <w:t>通过本次实验，我理解了操作系统动态分配内存空间的基本思想，熟悉了“循环首次适应法”的设计思路，学会了对空闲表的使用。除此之外，通过一步步的实现，我学会了完整的c语言程序编写方法，linux环境对c成语运行、调试、测试的方法。</w:t>
        <w:br/>
      </w:r>
      <w:r>
        <w:br/>
      </w:r>
      <w:r>
        <w:t>实验过程并不是一帆风顺的，测试过程经常会发现有错误。比如有一次调试时发现相邻的空闲表块没有自动合并成一块，排查发现是表示空闲表地址空间采用的是m_size ~ m_size + size，但这并不正确，因为m_size + size已经不属于这块空闲表了，因此正确的地址空间应该表示为m_size ~ m_size + size - 1。找到出错原因后，我不得不把先前写的所有分配、释放空间的判断语句以及相应的输出函数全部改写了一遍。</w:t>
        <w:br/>
      </w:r>
      <w:r>
        <w:br/>
      </w:r>
      <w:r>
        <w:t>最后感谢老师和助教的指导和答疑使我顺利完成了本次实验。</w:t>
        <w:br/>
      </w:r>
      <w:r>
        <w:br/>
      </w:r>
    </w:p>
    <w:sectPr w:rsidR="00FC693F" w:rsidRPr="0006063C" w:rsidSect="00034616">
      <w:pgSz w:w="12240" w:h="15840"/>
      <w:pgMar w:top="57" w:right="57" w:bottom="57" w:left="57"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