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10" w:lineRule="exact"/>
      </w:pPr>
    </w:p>
    <w:p>
      <w:pPr>
        <w:pStyle w:val="Heading1"/>
      </w:pPr>
      <w:r>
        <w:rPr>
          <w:rFonts w:ascii="宋体" w:hAnsi="宋体" w:eastAsia="宋体"/>
        </w:rPr>
        <w:t>文章开头的标题一</w:t>
      </w:r>
    </w:p>
    <w:p>
      <w:pPr>
        <w:spacing w:line="210" w:lineRule="exact"/>
      </w:pPr>
    </w:p>
    <w:p>
      <w:pPr>
        <w:pStyle w:val="Heading2"/>
      </w:pPr>
      <w:r>
        <w:rPr>
          <w:rFonts w:ascii="宋体" w:hAnsi="宋体" w:eastAsia="宋体"/>
        </w:rPr>
        <w:t>第一个标题二</w:t>
      </w:r>
    </w:p>
    <w:p>
      <w:pPr>
        <w:spacing w:line="210" w:lineRule="exact"/>
      </w:pPr>
      <w:r>
        <w:br/>
      </w:r>
      <w:r>
        <w:t>123456</w:t>
        <w:br/>
      </w:r>
      <w:r>
        <w:t>abcdefg</w:t>
        <w:br/>
      </w:r>
      <w:r>
        <w:t>这是一个测试</w:t>
        <w:br/>
      </w:r>
      <w:r>
        <w:br/>
      </w:r>
      <w:r>
        <w:t>asdf</w:t>
        <w:br/>
      </w:r>
      <w:r>
        <w:br/>
      </w:r>
      <w:r>
        <w:t>asdf</w:t>
        <w:br/>
      </w:r>
      <w:r>
        <w:br/>
      </w:r>
      <w:r>
        <w:br/>
      </w:r>
      <w:r>
        <w:br/>
      </w:r>
    </w:p>
    <w:p>
      <w:pPr>
        <w:pStyle w:val="Heading1"/>
      </w:pPr>
      <w:r>
        <w:rPr>
          <w:rFonts w:ascii="宋体" w:hAnsi="宋体" w:eastAsia="宋体"/>
        </w:rPr>
        <w:t>标题一</w:t>
      </w:r>
    </w:p>
    <w:p>
      <w:pPr>
        <w:spacing w:line="210" w:lineRule="exact"/>
      </w:pPr>
    </w:p>
    <w:p>
      <w:pPr>
        <w:pStyle w:val="Heading1"/>
      </w:pPr>
      <w:r>
        <w:rPr>
          <w:rFonts w:ascii="宋体" w:hAnsi="宋体" w:eastAsia="宋体"/>
        </w:rPr>
        <w:t>第二个标题一</w:t>
      </w:r>
    </w:p>
    <w:p>
      <w:pPr>
        <w:spacing w:line="210" w:lineRule="exact"/>
      </w:pPr>
    </w:p>
    <w:p>
      <w:pPr>
        <w:pStyle w:val="Heading2"/>
      </w:pPr>
      <w:r>
        <w:rPr>
          <w:rFonts w:ascii="宋体" w:hAnsi="宋体" w:eastAsia="宋体"/>
        </w:rPr>
        <w:t>标题二</w:t>
      </w:r>
    </w:p>
    <w:p>
      <w:pPr>
        <w:spacing w:line="210" w:lineRule="exact"/>
      </w:pPr>
      <w:r>
        <w:t>a</w:t>
        <w:br/>
      </w:r>
      <w:r>
        <w:t>aas</w:t>
        <w:br/>
      </w:r>
      <w:r>
        <w:br/>
      </w:r>
      <w:r>
        <w:t>sadsfaaaaaaaaaaaaaaaaaaaaaaaaaaaaaaaaaaaaaaaaaaaaaaaaaaaaaaaaaaaaaaaaaaaaaaaaaaaaaaaaaaaaaaaaaaaaaaaaaaaaaaaaaaaaaaaaaaaaaa</w:t>
        <w:br/>
      </w:r>
      <w:r>
        <w:br/>
      </w:r>
      <w:r>
        <w:t>dafg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</w:p>
    <w:p>
      <w:pPr>
        <w:pStyle w:val="Heading1"/>
      </w:pPr>
      <w:r>
        <w:rPr>
          <w:rFonts w:ascii="宋体" w:hAnsi="宋体" w:eastAsia="宋体"/>
        </w:rPr>
        <w:t>另一个标题一</w:t>
      </w:r>
    </w:p>
    <w:p>
      <w:pPr>
        <w:spacing w:line="210" w:lineRule="exact"/>
      </w:pP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</w:t>
        <w:br/>
      </w:r>
      <w:r>
        <w:br/>
      </w:r>
      <w:r>
        <w:t>aa</w:t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57" w:right="57" w:bottom="57" w:left="5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